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9210" w14:textId="77777777" w:rsidR="00653F75" w:rsidRPr="00B0587D" w:rsidRDefault="00000000">
      <w:pPr>
        <w:pStyle w:val="Heading1"/>
        <w:rPr>
          <w:color w:val="auto"/>
        </w:rPr>
      </w:pPr>
      <w:r w:rsidRPr="00B0587D">
        <w:rPr>
          <w:color w:val="auto"/>
        </w:rPr>
        <w:t>Danh sách bảng CSDL ComputerStore</w:t>
      </w:r>
    </w:p>
    <w:p w14:paraId="125D4CE0" w14:textId="0A2E00D0" w:rsidR="00653F75" w:rsidRDefault="00000000">
      <w:pPr>
        <w:pStyle w:val="ListNumber"/>
      </w:pPr>
      <w:r>
        <w:t>Users – Người dùng (tài khoản khách hàng, admin)</w:t>
      </w:r>
    </w:p>
    <w:p w14:paraId="205AF7C8" w14:textId="21E1D3A7" w:rsidR="00653F75" w:rsidRDefault="00000000">
      <w:pPr>
        <w:pStyle w:val="ListNumber"/>
      </w:pPr>
      <w:r>
        <w:t>ShippingAddresses – Địa chỉ giao hàng</w:t>
      </w:r>
    </w:p>
    <w:p w14:paraId="5CE0754B" w14:textId="6F8167F6" w:rsidR="00653F75" w:rsidRDefault="00000000">
      <w:pPr>
        <w:pStyle w:val="ListNumber"/>
      </w:pPr>
      <w:r>
        <w:t>Categories – Danh mục sản phẩm</w:t>
      </w:r>
    </w:p>
    <w:p w14:paraId="2A009C95" w14:textId="527E2E58" w:rsidR="00653F75" w:rsidRDefault="00000000">
      <w:pPr>
        <w:pStyle w:val="ListNumber"/>
      </w:pPr>
      <w:r>
        <w:t>Brands – Thương hiệu</w:t>
      </w:r>
    </w:p>
    <w:p w14:paraId="7483CDE7" w14:textId="4DC4C80D" w:rsidR="00653F75" w:rsidRDefault="00000000">
      <w:pPr>
        <w:pStyle w:val="ListNumber"/>
      </w:pPr>
      <w:r>
        <w:t>Products – Sản phẩm</w:t>
      </w:r>
    </w:p>
    <w:p w14:paraId="7F7F0595" w14:textId="113B6BA6" w:rsidR="00653F75" w:rsidRDefault="00000000">
      <w:pPr>
        <w:pStyle w:val="ListNumber"/>
      </w:pPr>
      <w:r>
        <w:t>ProductVariants – Biến thể sản phẩm (màu sắc, dung lượng, ...)</w:t>
      </w:r>
    </w:p>
    <w:p w14:paraId="47063045" w14:textId="2F9D7960" w:rsidR="00653F75" w:rsidRDefault="00000000">
      <w:pPr>
        <w:pStyle w:val="ListNumber"/>
      </w:pPr>
      <w:r>
        <w:t>Promotions – Khuyến mãi</w:t>
      </w:r>
    </w:p>
    <w:p w14:paraId="5376ACBE" w14:textId="474628F3" w:rsidR="00653F75" w:rsidRDefault="00000000">
      <w:pPr>
        <w:pStyle w:val="ListNumber"/>
      </w:pPr>
      <w:r>
        <w:t>Vouchers – Mã giảm giá</w:t>
      </w:r>
    </w:p>
    <w:p w14:paraId="0ACDE186" w14:textId="699DBA48" w:rsidR="00653F75" w:rsidRDefault="00000000">
      <w:pPr>
        <w:pStyle w:val="ListNumber"/>
      </w:pPr>
      <w:r>
        <w:t>UserVouchers – Voucher của người dùng</w:t>
      </w:r>
    </w:p>
    <w:p w14:paraId="175185C2" w14:textId="4322F8EC" w:rsidR="00653F75" w:rsidRDefault="00000000">
      <w:pPr>
        <w:pStyle w:val="ListNumber"/>
      </w:pPr>
      <w:r>
        <w:t>Orders – Đơn hàng</w:t>
      </w:r>
    </w:p>
    <w:p w14:paraId="2D85202C" w14:textId="2FB45A37" w:rsidR="00653F75" w:rsidRDefault="00000000">
      <w:pPr>
        <w:pStyle w:val="ListNumber"/>
      </w:pPr>
      <w:r>
        <w:t>OrderItems – Chi tiết đơn hàng</w:t>
      </w:r>
    </w:p>
    <w:p w14:paraId="672FF067" w14:textId="34F5B9B6" w:rsidR="00653F75" w:rsidRDefault="00000000">
      <w:pPr>
        <w:pStyle w:val="ListNumber"/>
      </w:pPr>
      <w:r>
        <w:t>Cart – Giỏ hàng</w:t>
      </w:r>
    </w:p>
    <w:p w14:paraId="35269701" w14:textId="72F70955" w:rsidR="00653F75" w:rsidRDefault="00000000">
      <w:pPr>
        <w:pStyle w:val="ListNumber"/>
      </w:pPr>
      <w:r>
        <w:t>Reviews – Đánh giá sản phẩm</w:t>
      </w:r>
    </w:p>
    <w:p w14:paraId="247BD74F" w14:textId="51E24AC4" w:rsidR="00653F75" w:rsidRDefault="00000000">
      <w:pPr>
        <w:pStyle w:val="ListNumber"/>
      </w:pPr>
      <w:r>
        <w:t>RewardPoints – Điểm thưởng</w:t>
      </w:r>
    </w:p>
    <w:p w14:paraId="3DFFB24A" w14:textId="715B1E43" w:rsidR="00653F75" w:rsidRDefault="00000000">
      <w:pPr>
        <w:pStyle w:val="ListNumber"/>
      </w:pPr>
      <w:r>
        <w:t>PointTransactions – Lịch sử điểm thưởng</w:t>
      </w:r>
    </w:p>
    <w:p w14:paraId="15678A64" w14:textId="4FA4E11B" w:rsidR="00653F75" w:rsidRDefault="00000000">
      <w:pPr>
        <w:pStyle w:val="ListNumber"/>
      </w:pPr>
      <w:r>
        <w:t>PromotionUses – Lịch sử sử dụng khuyến mãi</w:t>
      </w:r>
    </w:p>
    <w:p w14:paraId="4034D912" w14:textId="035CB0E3" w:rsidR="00653F75" w:rsidRDefault="00000000">
      <w:pPr>
        <w:pStyle w:val="ListNumber"/>
      </w:pPr>
      <w:r>
        <w:t>VNPayTransactions – Giao dịch VNPay</w:t>
      </w:r>
    </w:p>
    <w:p w14:paraId="467870F7" w14:textId="15FAB368" w:rsidR="00653F75" w:rsidRDefault="00000000">
      <w:pPr>
        <w:pStyle w:val="ListNumber"/>
      </w:pPr>
      <w:r>
        <w:t>PaymentLogs – Nhật ký thanh toán</w:t>
      </w:r>
    </w:p>
    <w:p w14:paraId="15927D03" w14:textId="4DC1666F" w:rsidR="00653F75" w:rsidRDefault="00000000">
      <w:pPr>
        <w:pStyle w:val="ListNumber"/>
      </w:pPr>
      <w:r>
        <w:t>Wishlists – Danh sách yêu thích</w:t>
      </w:r>
    </w:p>
    <w:p w14:paraId="2FD2A84B" w14:textId="0F839F5F" w:rsidR="00653F75" w:rsidRDefault="00000000">
      <w:pPr>
        <w:pStyle w:val="ListNumber"/>
      </w:pPr>
      <w:r>
        <w:t>SupportTickets – Hỗ trợ / bảo hành</w:t>
      </w:r>
    </w:p>
    <w:p w14:paraId="3F8F14AC" w14:textId="4785BA55" w:rsidR="00653F75" w:rsidRDefault="00000000">
      <w:pPr>
        <w:pStyle w:val="ListNumber"/>
      </w:pPr>
      <w:r>
        <w:t>InventoryLogs – Nhật ký kho (nhập/xuất hàng)</w:t>
      </w:r>
    </w:p>
    <w:sectPr w:rsidR="00653F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693908">
    <w:abstractNumId w:val="8"/>
  </w:num>
  <w:num w:numId="2" w16cid:durableId="142358557">
    <w:abstractNumId w:val="6"/>
  </w:num>
  <w:num w:numId="3" w16cid:durableId="1973709097">
    <w:abstractNumId w:val="5"/>
  </w:num>
  <w:num w:numId="4" w16cid:durableId="1665163771">
    <w:abstractNumId w:val="4"/>
  </w:num>
  <w:num w:numId="5" w16cid:durableId="1459759115">
    <w:abstractNumId w:val="7"/>
  </w:num>
  <w:num w:numId="6" w16cid:durableId="1548834425">
    <w:abstractNumId w:val="3"/>
  </w:num>
  <w:num w:numId="7" w16cid:durableId="1485000973">
    <w:abstractNumId w:val="2"/>
  </w:num>
  <w:num w:numId="8" w16cid:durableId="1382897447">
    <w:abstractNumId w:val="1"/>
  </w:num>
  <w:num w:numId="9" w16cid:durableId="101207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1094"/>
    <w:rsid w:val="00653F75"/>
    <w:rsid w:val="006D3E39"/>
    <w:rsid w:val="008B628F"/>
    <w:rsid w:val="00AA1D8D"/>
    <w:rsid w:val="00B0587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F591B"/>
  <w14:defaultImageDpi w14:val="300"/>
  <w15:docId w15:val="{2321C56A-2F2B-41A2-889E-FDCF5BF4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Danh sách bảng CSDL ComputerStore</vt:lpstr>
    </vt:vector>
  </TitlesOfParts>
  <Manager/>
  <Company/>
  <LinksUpToDate>false</LinksUpToDate>
  <CharactersWithSpaces>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5620</cp:lastModifiedBy>
  <cp:revision>3</cp:revision>
  <dcterms:created xsi:type="dcterms:W3CDTF">2025-09-01T16:50:00Z</dcterms:created>
  <dcterms:modified xsi:type="dcterms:W3CDTF">2025-09-01T16:50:00Z</dcterms:modified>
  <cp:category/>
</cp:coreProperties>
</file>